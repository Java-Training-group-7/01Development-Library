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YD20200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708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RI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00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7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  <w:lang w:val="en-US" w:eastAsia="zh-CN"/>
              </w:rPr>
              <w:t>云迪在线开发平台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3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        </w:t>
            </w:r>
            <w:bookmarkStart w:id="1" w:name="_GoBack"/>
            <w:bookmarkEnd w:id="1"/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张勇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2020 0708</w:t>
            </w:r>
            <w:r>
              <w:rPr>
                <w:rFonts w:hint="eastAsia" w:hAnsi="宋体"/>
                <w:sz w:val="30"/>
                <w:szCs w:val="30"/>
              </w:rPr>
              <w:t xml:space="preserve">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张勇</w:t>
            </w:r>
            <w:r>
              <w:rPr>
                <w:rFonts w:hint="eastAsia" w:hAnsi="宋体"/>
                <w:sz w:val="30"/>
                <w:szCs w:val="30"/>
              </w:rPr>
              <w:t xml:space="preserve">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15:00-16:00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精化阶段启动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张勇、吴向明</w:t>
            </w:r>
          </w:p>
          <w:p>
            <w:pPr>
              <w:rPr>
                <w:rFonts w:hint="default" w:eastAsia="宋体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</w:rPr>
              <w:t>出席者：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王永亮、秦刚、 姜忠皝、 李颖异、赵同洲</w:t>
            </w:r>
          </w:p>
          <w:p>
            <w:pPr>
              <w:rPr>
                <w:rFonts w:hint="eastAsia"/>
                <w:b/>
                <w:sz w:val="24"/>
                <w:szCs w:val="24"/>
                <w:shd w:val="clear" w:color="auto" w:fill="auto"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240" w:lineRule="auto"/>
              <w:jc w:val="both"/>
              <w:rPr>
                <w:rFonts w:hint="default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1吴老师进行了腾讯会议给各组长明确了明天答辩的任务，并与各组长进行了交流</w:t>
            </w:r>
          </w:p>
          <w:p>
            <w:pPr>
              <w:spacing w:line="240" w:lineRule="auto"/>
              <w:jc w:val="both"/>
              <w:rPr>
                <w:rFonts w:hint="default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 xml:space="preserve">       2 给小组成员在腾讯会议开了答辩动员会，验收了各自明确了各自的任务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 xml:space="preserve">       3、07小组进行了腾讯会议，进行了同行评审，统一了思想。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40" w:leftChars="0" w:firstLine="0" w:firstLineChars="0"/>
              <w:jc w:val="both"/>
              <w:rPr>
                <w:rFonts w:hint="default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 xml:space="preserve"> 明确了项目开发的三大阶段：架构设计，数据库设计，页面设计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64100" cy="1469390"/>
                  <wp:effectExtent l="0" t="0" r="12700" b="889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问题所在：</w:t>
            </w:r>
          </w:p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  1 大致任务已经分配，但具体每个人所负责的模块的细节问题还有所迷糊，需要回顾老师课程，整理资料，百度  知乎。CSDN 进行知识的弥补。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59"/>
        <w:rPr>
          <w:rFonts w:hint="eastAsia"/>
          <w:sz w:val="30"/>
        </w:rPr>
      </w:pPr>
    </w:p>
    <w:p>
      <w:pPr>
        <w:pStyle w:val="59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张勇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秦刚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架构师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秦刚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王永亮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架构师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王永亮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姜忠皝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页面设计师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姜忠皝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赵同洲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数据库设计师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赵同洲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李颖异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系统分析师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李颖异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rFonts w:hint="eastAsia"/>
          <w:sz w:val="30"/>
        </w:rPr>
      </w:pPr>
    </w:p>
    <w:p>
      <w:pPr>
        <w:pStyle w:val="59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2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00F698A"/>
    <w:multiLevelType w:val="singleLevel"/>
    <w:tmpl w:val="300F698A"/>
    <w:lvl w:ilvl="0" w:tentative="0">
      <w:start w:val="4"/>
      <w:numFmt w:val="decimal"/>
      <w:suff w:val="space"/>
      <w:lvlText w:val="%1、"/>
      <w:lvlJc w:val="left"/>
      <w:pPr>
        <w:ind w:left="440" w:leftChars="0" w:firstLine="0" w:firstLineChars="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17F8A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4753C10"/>
    <w:rsid w:val="09D17F8A"/>
    <w:rsid w:val="0AE173CA"/>
    <w:rsid w:val="10810ABB"/>
    <w:rsid w:val="18AB317A"/>
    <w:rsid w:val="23FE7CED"/>
    <w:rsid w:val="279C5E69"/>
    <w:rsid w:val="3A1E2667"/>
    <w:rsid w:val="41736B12"/>
    <w:rsid w:val="56784426"/>
    <w:rsid w:val="58037267"/>
    <w:rsid w:val="6A7B5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unhideWhenUsed="0" w:uiPriority="0" w:name="List Bullet 5"/>
    <w:lsdException w:qFormat="1"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2">
    <w:name w:val="Default Paragraph Font"/>
    <w:semiHidden/>
    <w:qFormat/>
    <w:uiPriority w:val="0"/>
  </w:style>
  <w:style w:type="table" w:default="1" w:styleId="4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73"/>
    <w:unhideWhenUsed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3">
    <w:name w:val="page number"/>
    <w:basedOn w:val="42"/>
    <w:semiHidden/>
    <w:uiPriority w:val="0"/>
    <w:rPr>
      <w:rFonts w:eastAsia="Arial"/>
    </w:rPr>
  </w:style>
  <w:style w:type="character" w:styleId="44">
    <w:name w:val="FollowedHyperlink"/>
    <w:basedOn w:val="42"/>
    <w:semiHidden/>
    <w:uiPriority w:val="0"/>
    <w:rPr>
      <w:color w:val="800080"/>
      <w:u w:val="single"/>
    </w:rPr>
  </w:style>
  <w:style w:type="character" w:styleId="45">
    <w:name w:val="Hyperlink"/>
    <w:basedOn w:val="42"/>
    <w:semiHidden/>
    <w:uiPriority w:val="0"/>
    <w:rPr>
      <w:color w:val="0000FF"/>
      <w:u w:val="single"/>
    </w:rPr>
  </w:style>
  <w:style w:type="character" w:styleId="46">
    <w:name w:val="annotation reference"/>
    <w:basedOn w:val="42"/>
    <w:semiHidden/>
    <w:uiPriority w:val="0"/>
    <w:rPr>
      <w:sz w:val="21"/>
      <w:szCs w:val="21"/>
    </w:rPr>
  </w:style>
  <w:style w:type="character" w:styleId="47">
    <w:name w:val="footnote reference"/>
    <w:basedOn w:val="42"/>
    <w:semiHidden/>
    <w:uiPriority w:val="0"/>
    <w:rPr>
      <w:sz w:val="20"/>
      <w:szCs w:val="20"/>
      <w:vertAlign w:val="superscript"/>
    </w:rPr>
  </w:style>
  <w:style w:type="paragraph" w:customStyle="1" w:styleId="4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9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50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1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2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5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6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5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8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9">
    <w:name w:val="附录"/>
    <w:basedOn w:val="1"/>
    <w:uiPriority w:val="0"/>
    <w:rPr>
      <w:b/>
      <w:bCs/>
      <w:sz w:val="22"/>
    </w:rPr>
  </w:style>
  <w:style w:type="paragraph" w:customStyle="1" w:styleId="60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61">
    <w:name w:val="Tabletext"/>
    <w:basedOn w:val="1"/>
    <w:uiPriority w:val="0"/>
    <w:rPr>
      <w:rFonts w:ascii="Arial" w:hAnsi="Arial"/>
      <w:snapToGrid w:val="0"/>
    </w:rPr>
  </w:style>
  <w:style w:type="paragraph" w:customStyle="1" w:styleId="62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3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64">
    <w:name w:val="Paragraph3"/>
    <w:basedOn w:val="1"/>
    <w:uiPriority w:val="0"/>
    <w:pPr>
      <w:spacing w:before="80" w:line="240" w:lineRule="auto"/>
      <w:ind w:left="1530"/>
      <w:jc w:val="both"/>
    </w:pPr>
  </w:style>
  <w:style w:type="character" w:customStyle="1" w:styleId="65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6">
    <w:name w:val="tw4winJump"/>
    <w:uiPriority w:val="0"/>
    <w:rPr>
      <w:rFonts w:ascii="Courier New" w:hAnsi="Courier New" w:cs="Courier New"/>
      <w:color w:val="008080"/>
    </w:rPr>
  </w:style>
  <w:style w:type="character" w:customStyle="1" w:styleId="67">
    <w:name w:val="tw4winTerm"/>
    <w:uiPriority w:val="0"/>
    <w:rPr>
      <w:color w:val="0000FF"/>
    </w:rPr>
  </w:style>
  <w:style w:type="character" w:customStyle="1" w:styleId="68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69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70">
    <w:name w:val="tw4winPopup"/>
    <w:uiPriority w:val="0"/>
    <w:rPr>
      <w:rFonts w:ascii="Courier New" w:hAnsi="Courier New" w:cs="Courier New"/>
      <w:color w:val="008000"/>
    </w:rPr>
  </w:style>
  <w:style w:type="character" w:customStyle="1" w:styleId="71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72">
    <w:name w:val=" Char Char"/>
    <w:basedOn w:val="42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3">
    <w:name w:val="批注框文本 Char"/>
    <w:basedOn w:val="42"/>
    <w:link w:val="29"/>
    <w:semiHidden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07&#32452;2020-06-19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07组2020-06-19周例会纪要.dot</Template>
  <Pages>4</Pages>
  <Words>526</Words>
  <Characters>592</Characters>
  <Lines>5</Lines>
  <Paragraphs>1</Paragraphs>
  <TotalTime>166</TotalTime>
  <ScaleCrop>false</ScaleCrop>
  <LinksUpToDate>false</LinksUpToDate>
  <CharactersWithSpaces>724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2020-06-20T04:17:00Z</dcterms:created>
  <dc:creator>「至尊宝」。</dc:creator>
  <cp:lastModifiedBy>「至尊宝」。</cp:lastModifiedBy>
  <dcterms:modified xsi:type="dcterms:W3CDTF">2020-07-09T00:31:52Z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