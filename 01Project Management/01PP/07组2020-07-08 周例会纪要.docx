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W w:w="89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>
        <w:trPr>
          <w:trHeight w:val="3235" w:hRule="atLeast"/>
        </w:trPr>
        <w:tc>
          <w:tcPr>
            <w:tcW w:w="1924" w:type="dxa"/>
            <w:shd w:val="clear" w:color="auto" w:fill="CCCCCC"/>
            <w:noWrap w:val="0"/>
            <w:vAlign w:val="top"/>
          </w:tcPr>
          <w:p>
            <w:pPr>
              <w:ind w:right="100"/>
              <w:rPr>
                <w:rFonts w:hint="eastAsia"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  <w:noWrap w:val="0"/>
            <w:vAlign w:val="top"/>
          </w:tcPr>
          <w:tbl>
            <w:tblPr>
              <w:tblStyle w:val="41"/>
              <w:tblpPr w:leftFromText="180" w:rightFromText="180" w:vertAnchor="text" w:horzAnchor="margin" w:tblpY="-231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409" w:type="dxa"/>
                  <w:noWrap w:val="0"/>
                  <w:vAlign w:val="top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  <w:noWrap w:val="0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1409" w:type="dxa"/>
                  <w:noWrap w:val="0"/>
                  <w:vAlign w:val="top"/>
                </w:tcPr>
                <w:p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  <w:noWrap w:val="0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409" w:type="dxa"/>
                  <w:noWrap w:val="0"/>
                  <w:vAlign w:val="top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  <w:noWrap w:val="0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</w:tbl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lang w:val="en-US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YD20200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708</w:t>
            </w: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RI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00</w:t>
            </w: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7</w:t>
            </w:r>
          </w:p>
          <w:p>
            <w:pPr>
              <w:pStyle w:val="40"/>
              <w:rPr>
                <w:rFonts w:hint="eastAsia"/>
                <w:sz w:val="52"/>
                <w:szCs w:val="52"/>
              </w:rPr>
            </w:pPr>
            <w:r>
              <w:rPr>
                <w:rFonts w:hint="eastAsia"/>
                <w:sz w:val="44"/>
                <w:lang w:val="en-US" w:eastAsia="zh-CN"/>
              </w:rPr>
              <w:t>云迪在线开发平台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noWrap w:val="0"/>
            <w:vAlign w:val="bottom"/>
          </w:tcPr>
          <w:p>
            <w:pPr>
              <w:jc w:val="both"/>
              <w:rPr>
                <w:rFonts w:hint="eastAsia" w:hAnsi="宋体"/>
                <w:szCs w:val="21"/>
              </w:rPr>
            </w:pPr>
            <w:bookmarkStart w:id="1" w:name="_GoBack"/>
            <w:bookmarkEnd w:id="1"/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分  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&lt;模板&gt;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使用者: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&lt;项目管理部&gt;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int="eastAsia" w:hAnsi="宋体"/>
                <w:szCs w:val="21"/>
              </w:rPr>
              <w:instrText xml:space="preserve"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：</w:t>
            </w:r>
          </w:p>
          <w:p>
            <w:pPr>
              <w:pStyle w:val="63"/>
              <w:ind w:firstLine="455" w:firstLineChars="228"/>
              <w:jc w:val="both"/>
              <w:rPr>
                <w:rFonts w:hint="eastAsia"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hint="eastAsia" w:ascii="宋体" w:hAnsi="宋体" w:cs="Arial"/>
                <w:b w:val="0"/>
                <w:bCs/>
              </w:rPr>
              <w:t>5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  <w:u w:val="single"/>
              </w:rPr>
            </w:pPr>
          </w:p>
          <w:p>
            <w:pPr>
              <w:rPr>
                <w:rFonts w:hint="eastAsia" w:cs="Arial"/>
                <w:szCs w:val="21"/>
              </w:rPr>
            </w:pPr>
          </w:p>
        </w:tc>
        <w:tc>
          <w:tcPr>
            <w:tcW w:w="7018" w:type="dxa"/>
            <w:noWrap w:val="0"/>
            <w:vAlign w:val="top"/>
          </w:tcPr>
          <w:p>
            <w:pPr>
              <w:pStyle w:val="16"/>
              <w:rPr>
                <w:rFonts w:hint="eastAsia"/>
                <w:sz w:val="10"/>
                <w:szCs w:val="48"/>
              </w:rPr>
            </w:pPr>
          </w:p>
          <w:p>
            <w:pPr>
              <w:pStyle w:val="40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周例会纪要</w:t>
            </w:r>
          </w:p>
          <w:p>
            <w:pPr>
              <w:pStyle w:val="40"/>
              <w:jc w:val="left"/>
              <w:rPr>
                <w:rFonts w:hint="eastAsia"/>
                <w:bCs w:val="0"/>
                <w:sz w:val="24"/>
                <w:szCs w:val="28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  <w:p>
            <w:pPr>
              <w:jc w:val="center"/>
              <w:rPr>
                <w:rFonts w:hint="eastAsia" w:hAnsi="宋体"/>
                <w:sz w:val="28"/>
                <w:szCs w:val="28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项 目 承 担 部 门：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 xml:space="preserve">人（签名）：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张勇</w:t>
            </w:r>
            <w:r>
              <w:rPr>
                <w:rFonts w:hint="eastAsia" w:hAnsi="宋体"/>
                <w:sz w:val="30"/>
                <w:szCs w:val="30"/>
              </w:rPr>
              <w:t xml:space="preserve">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期：   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2020 0708</w:t>
            </w:r>
            <w:r>
              <w:rPr>
                <w:rFonts w:hint="eastAsia" w:hAnsi="宋体"/>
                <w:sz w:val="30"/>
                <w:szCs w:val="30"/>
              </w:rPr>
              <w:t xml:space="preserve">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本文档 使 用部门：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主管领导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项目组 </w:t>
            </w:r>
          </w:p>
          <w:p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□客户（市场）  □维护人员  □用户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评审负责人（签名）：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张勇</w:t>
            </w:r>
            <w:r>
              <w:rPr>
                <w:rFonts w:hint="eastAsia" w:hAnsi="宋体"/>
                <w:sz w:val="30"/>
                <w:szCs w:val="30"/>
              </w:rPr>
              <w:t xml:space="preserve">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 审   日  期：</w:t>
            </w:r>
          </w:p>
          <w:p>
            <w:pPr>
              <w:rPr>
                <w:rFonts w:hint="eastAsia"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4" w:hRule="atLeast"/>
        </w:trPr>
        <w:tc>
          <w:tcPr>
            <w:tcW w:w="1924" w:type="dxa"/>
            <w:vMerge w:val="continue"/>
            <w:shd w:val="clear" w:color="auto" w:fill="CCCCCC"/>
            <w:noWrap w:val="0"/>
            <w:vAlign w:val="top"/>
          </w:tcPr>
          <w:p>
            <w:pPr>
              <w:pStyle w:val="40"/>
              <w:jc w:val="right"/>
              <w:rPr>
                <w:rFonts w:hint="eastAsia" w:cs="Arial"/>
              </w:rPr>
            </w:pPr>
          </w:p>
        </w:tc>
        <w:tc>
          <w:tcPr>
            <w:tcW w:w="7018" w:type="dxa"/>
            <w:noWrap w:val="0"/>
            <w:vAlign w:val="bottom"/>
          </w:tcPr>
          <w:p>
            <w:pPr>
              <w:pStyle w:val="40"/>
              <w:jc w:val="right"/>
              <w:rPr>
                <w:rFonts w:hint="eastAsia" w:cs="Arial"/>
              </w:rPr>
            </w:pPr>
            <w:r>
              <w:drawing>
                <wp:inline distT="0" distB="0" distL="114300" distR="114300">
                  <wp:extent cx="1269365" cy="353060"/>
                  <wp:effectExtent l="0" t="0" r="10795" b="1270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10" w:leftChars="-85" w:hanging="180" w:hangingChars="60"/>
        <w:jc w:val="center"/>
        <w:rPr>
          <w:rFonts w:hint="eastAsia" w:ascii="黑体" w:eastAsia="黑体"/>
          <w:sz w:val="30"/>
        </w:rPr>
      </w:pPr>
    </w:p>
    <w:p>
      <w:pPr>
        <w:rPr>
          <w:rFonts w:hint="eastAsia" w:hAnsi="宋体"/>
          <w:b/>
          <w:bCs/>
          <w:sz w:val="24"/>
        </w:rPr>
      </w:pPr>
    </w:p>
    <w:p>
      <w:pPr>
        <w:rPr>
          <w:rFonts w:hint="eastAsia" w:hAnsi="宋体"/>
          <w:b/>
          <w:bCs/>
          <w:sz w:val="24"/>
        </w:rPr>
      </w:pPr>
    </w:p>
    <w:p>
      <w:pPr>
        <w:rPr>
          <w:rFonts w:hint="eastAsia" w:hAnsi="宋体"/>
          <w:b/>
          <w:bCs/>
          <w:sz w:val="24"/>
        </w:rPr>
      </w:pPr>
    </w:p>
    <w:p>
      <w:pPr>
        <w:rPr>
          <w:rFonts w:hint="eastAsia" w:ascii="黑体" w:eastAsia="黑体"/>
          <w:sz w:val="30"/>
        </w:rPr>
      </w:pPr>
    </w:p>
    <w:tbl>
      <w:tblPr>
        <w:tblStyle w:val="4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shd w:val="clear" w:color="auto" w:fill="B3B3B3"/>
            <w:noWrap w:val="0"/>
            <w:vAlign w:val="top"/>
          </w:tcPr>
          <w:p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shd w:val="clear" w:color="auto" w:fill="B3B3B3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日期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Date</w:t>
            </w:r>
          </w:p>
        </w:tc>
        <w:tc>
          <w:tcPr>
            <w:tcW w:w="1420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2020</w:t>
            </w:r>
          </w:p>
        </w:tc>
        <w:tc>
          <w:tcPr>
            <w:tcW w:w="1420" w:type="dxa"/>
            <w:shd w:val="clear" w:color="auto" w:fill="B3B3B3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时间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Time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15:00-16:00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shd w:val="clear" w:color="auto" w:fill="B3B3B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地点</w:t>
            </w:r>
          </w:p>
          <w:p>
            <w:pPr>
              <w:shd w:val="clear" w:color="auto" w:fill="B3B3B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ADD.</w:t>
            </w:r>
          </w:p>
          <w:p>
            <w:pPr>
              <w:shd w:val="clear" w:color="auto" w:fill="B3B3B3"/>
              <w:rPr>
                <w:rFonts w:hint="eastAsia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腾讯会议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noWrap w:val="0"/>
            <w:vAlign w:val="top"/>
          </w:tcPr>
          <w:p>
            <w:pPr>
              <w:rPr>
                <w:rFonts w:hint="default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主题： 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精化阶段启动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noWrap w:val="0"/>
            <w:vAlign w:val="top"/>
          </w:tcPr>
          <w:p>
            <w:pPr>
              <w:rPr>
                <w:rFonts w:hint="default" w:eastAsia="宋体"/>
                <w:b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主持人：</w:t>
            </w:r>
            <w:r>
              <w:rPr>
                <w:rFonts w:hint="eastAsia"/>
                <w:b/>
                <w:sz w:val="24"/>
                <w:szCs w:val="24"/>
                <w:shd w:val="clear" w:color="auto" w:fill="auto"/>
                <w:lang w:val="en-US" w:eastAsia="zh-CN"/>
              </w:rPr>
              <w:t>张勇、吴向明</w:t>
            </w:r>
          </w:p>
          <w:p>
            <w:pPr>
              <w:rPr>
                <w:rFonts w:hint="default" w:eastAsia="宋体"/>
                <w:b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shd w:val="clear" w:color="auto" w:fill="auto"/>
              </w:rPr>
              <w:t>出席者：</w:t>
            </w:r>
            <w:r>
              <w:rPr>
                <w:rFonts w:hint="eastAsia"/>
                <w:b/>
                <w:sz w:val="24"/>
                <w:szCs w:val="24"/>
                <w:shd w:val="clear" w:color="auto" w:fill="auto"/>
                <w:lang w:val="en-US" w:eastAsia="zh-CN"/>
              </w:rPr>
              <w:t>王永亮、秦刚、 姜忠皝、 李颖异、赵同洲</w:t>
            </w:r>
          </w:p>
          <w:p>
            <w:pPr>
              <w:rPr>
                <w:rFonts w:hint="eastAsia"/>
                <w:b/>
                <w:sz w:val="24"/>
                <w:szCs w:val="24"/>
                <w:shd w:val="clear" w:color="auto" w:fill="auto"/>
              </w:rPr>
            </w:pPr>
          </w:p>
          <w:p>
            <w:pPr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4" w:hRule="atLeast"/>
          <w:jc w:val="center"/>
        </w:trPr>
        <w:tc>
          <w:tcPr>
            <w:tcW w:w="8522" w:type="dxa"/>
            <w:gridSpan w:val="6"/>
            <w:noWrap w:val="0"/>
            <w:vAlign w:val="top"/>
          </w:tcPr>
          <w:p>
            <w:pPr>
              <w:spacing w:line="240" w:lineRule="auto"/>
              <w:jc w:val="both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会议内容：</w:t>
            </w:r>
          </w:p>
          <w:p>
            <w:pPr>
              <w:spacing w:line="240" w:lineRule="auto"/>
              <w:jc w:val="both"/>
              <w:rPr>
                <w:rFonts w:hint="eastAsia"/>
                <w:b/>
                <w:sz w:val="28"/>
                <w:szCs w:val="28"/>
              </w:rPr>
            </w:pPr>
          </w:p>
          <w:p>
            <w:pPr>
              <w:spacing w:line="240" w:lineRule="auto"/>
              <w:jc w:val="both"/>
              <w:rPr>
                <w:rFonts w:hint="default"/>
                <w:b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 xml:space="preserve">      </w:t>
            </w:r>
            <w:r>
              <w:rPr>
                <w:rFonts w:hint="eastAsia"/>
                <w:b/>
                <w:sz w:val="24"/>
                <w:szCs w:val="24"/>
                <w:shd w:val="clear" w:color="auto" w:fill="auto"/>
                <w:lang w:val="en-US" w:eastAsia="zh-CN"/>
              </w:rPr>
              <w:t>1吴老师进行了腾讯会议给各组长明确了明天答辩的任务，并与各组长进行了交流</w:t>
            </w:r>
          </w:p>
          <w:p>
            <w:pPr>
              <w:spacing w:line="240" w:lineRule="auto"/>
              <w:jc w:val="both"/>
              <w:rPr>
                <w:rFonts w:hint="default"/>
                <w:b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shd w:val="clear" w:color="auto" w:fill="auto"/>
                <w:lang w:val="en-US" w:eastAsia="zh-CN"/>
              </w:rPr>
              <w:t xml:space="preserve">       2 给小组成员在腾讯会议开了答辩动员会，验收了各自明确了各自的任务，及各角色需要讲的内容。</w:t>
            </w:r>
          </w:p>
          <w:p>
            <w:pPr>
              <w:spacing w:line="240" w:lineRule="auto"/>
              <w:jc w:val="both"/>
              <w:rPr>
                <w:rFonts w:hint="eastAsia"/>
                <w:b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shd w:val="clear" w:color="auto" w:fill="auto"/>
                <w:lang w:val="en-US" w:eastAsia="zh-CN"/>
              </w:rPr>
              <w:t xml:space="preserve">       3 小组进行了腾讯会议，进行了同行评审，统一了思想。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="440" w:leftChars="0" w:firstLine="0" w:firstLineChars="0"/>
              <w:jc w:val="both"/>
              <w:rPr>
                <w:rFonts w:hint="default"/>
                <w:b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 xml:space="preserve"> 明确了项目开发的三大阶段：架构设计，数据库设计，页面设计</w:t>
            </w:r>
          </w:p>
          <w:p>
            <w:pPr>
              <w:spacing w:line="240" w:lineRule="auto"/>
              <w:jc w:val="both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jc w:val="both"/>
              <w:rPr>
                <w:rFonts w:hint="default"/>
                <w:b/>
                <w:sz w:val="28"/>
                <w:szCs w:val="28"/>
                <w:lang w:val="en-US" w:eastAsia="zh-CN"/>
              </w:rPr>
            </w:pPr>
          </w:p>
          <w:p>
            <w:pPr>
              <w:spacing w:line="240" w:lineRule="auto"/>
              <w:jc w:val="both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</w:p>
          <w:p>
            <w:pPr>
              <w:spacing w:line="240" w:lineRule="auto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864100" cy="1469390"/>
                  <wp:effectExtent l="0" t="0" r="12700" b="8890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100" cy="146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问题所在：</w:t>
            </w:r>
          </w:p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 xml:space="preserve">   1 大致任务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大体已经完成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，具体每个人所负责的模块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各有亮点，需要小组成员相互学习，不断优化，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整理资料，百度  知乎。CSDN 进行知识的弥补。</w:t>
            </w:r>
          </w:p>
        </w:tc>
      </w:tr>
    </w:tbl>
    <w:p>
      <w:pPr>
        <w:rPr>
          <w:rFonts w:hint="eastAsia" w:ascii="宋体"/>
          <w:sz w:val="28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type w:val="continuous"/>
          <w:pgSz w:w="11907" w:h="16840"/>
          <w:pgMar w:top="1560" w:right="1440" w:bottom="1196" w:left="1440" w:header="720" w:footer="720" w:gutter="0"/>
          <w:lnNumType w:countBy="0" w:restart="continuous"/>
          <w:cols w:space="720" w:num="1"/>
        </w:sectPr>
      </w:pPr>
    </w:p>
    <w:bookmarkEnd w:id="0"/>
    <w:p>
      <w:pPr>
        <w:pStyle w:val="59"/>
        <w:rPr>
          <w:rFonts w:hint="eastAsia"/>
          <w:sz w:val="30"/>
        </w:rPr>
      </w:pPr>
    </w:p>
    <w:p>
      <w:pPr>
        <w:pStyle w:val="59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41"/>
        <w:tblW w:w="936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980"/>
        <w:gridCol w:w="2457"/>
        <w:gridCol w:w="1683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57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83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张勇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项目经理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07开发小组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张勇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秦刚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架构师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07开发小组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秦刚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王永亮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架构师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07开发小组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王永亮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姜忠皝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页面设计师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07开发小组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姜忠皝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2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赵同洲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数据库设计师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07开发小组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赵同洲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李颖异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系统分析师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07开发小组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李颖异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32"/>
              <w:spacing w:before="0" w:after="0"/>
              <w:rPr>
                <w:rFonts w:hint="eastAsia" w:ascii="Arial"/>
                <w:caps w:val="0"/>
                <w:szCs w:val="20"/>
              </w:rPr>
            </w:pPr>
            <w:r>
              <w:rPr>
                <w:rFonts w:hint="eastAsia" w:ascii="Arial"/>
                <w:caps w:val="0"/>
                <w:szCs w:val="20"/>
              </w:rPr>
              <w:t>填表说明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numPr>
                <w:ilvl w:val="0"/>
                <w:numId w:val="13"/>
              </w:num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>
            <w:pPr>
              <w:numPr>
                <w:ilvl w:val="0"/>
                <w:numId w:val="13"/>
              </w:numPr>
              <w:jc w:val="both"/>
              <w:rPr>
                <w:rFonts w:hint="eastAsia"/>
              </w:rPr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>
      <w:pPr>
        <w:pStyle w:val="59"/>
        <w:jc w:val="center"/>
        <w:rPr>
          <w:rFonts w:hint="eastAsia"/>
          <w:sz w:val="30"/>
        </w:rPr>
      </w:pPr>
    </w:p>
    <w:p>
      <w:pPr>
        <w:pStyle w:val="59"/>
        <w:rPr>
          <w:rFonts w:hint="eastAsia"/>
        </w:rPr>
      </w:pPr>
    </w:p>
    <w:p>
      <w:pPr>
        <w:rPr>
          <w:rFonts w:hint="eastAsia"/>
        </w:rPr>
      </w:pPr>
    </w:p>
    <w:sectPr>
      <w:headerReference r:id="rId9" w:type="first"/>
      <w:pgSz w:w="11907" w:h="16840"/>
      <w:pgMar w:top="1701" w:right="1440" w:bottom="1599" w:left="1440" w:header="1077" w:footer="720" w:gutter="0"/>
      <w:pgNumType w:start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ind w:firstLine="0"/>
      <w:rPr>
        <w:rFonts w:hint="eastAsia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2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4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20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2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4"/>
      <w:lvlText w:val="%1.%2"/>
      <w:lvlJc w:val="left"/>
    </w:lvl>
    <w:lvl w:ilvl="2" w:tentative="0">
      <w:start w:val="1"/>
      <w:numFmt w:val="decimal"/>
      <w:pStyle w:val="5"/>
      <w:lvlText w:val="%1.%2.%3"/>
      <w:lvlJc w:val="left"/>
    </w:lvl>
    <w:lvl w:ilvl="3" w:tentative="0">
      <w:start w:val="1"/>
      <w:numFmt w:val="decimal"/>
      <w:pStyle w:val="6"/>
      <w:lvlText w:val="%1.%2.%3.%4"/>
      <w:lvlJc w:val="left"/>
    </w:lvl>
    <w:lvl w:ilvl="4" w:tentative="0">
      <w:start w:val="1"/>
      <w:numFmt w:val="decimal"/>
      <w:pStyle w:val="7"/>
      <w:lvlText w:val="%1.%2.%3.%4.%5"/>
      <w:lvlJc w:val="left"/>
    </w:lvl>
    <w:lvl w:ilvl="5" w:tentative="0">
      <w:start w:val="1"/>
      <w:numFmt w:val="decimal"/>
      <w:pStyle w:val="8"/>
      <w:lvlText w:val="%1.%2.%3.%4.%5.%6"/>
      <w:lvlJc w:val="left"/>
    </w:lvl>
    <w:lvl w:ilvl="6" w:tentative="0">
      <w:start w:val="1"/>
      <w:numFmt w:val="decimal"/>
      <w:pStyle w:val="9"/>
      <w:lvlText w:val="%1.%2.%3.%4.%5.%6.%7"/>
      <w:lvlJc w:val="left"/>
    </w:lvl>
    <w:lvl w:ilvl="7" w:tentative="0">
      <w:start w:val="1"/>
      <w:numFmt w:val="decimal"/>
      <w:pStyle w:val="10"/>
      <w:lvlText w:val="%1.%2.%3.%4.%5.%6.%7.%8"/>
      <w:lvlJc w:val="left"/>
    </w:lvl>
    <w:lvl w:ilvl="8" w:tentative="0">
      <w:start w:val="1"/>
      <w:numFmt w:val="decimal"/>
      <w:pStyle w:val="11"/>
      <w:lvlText w:val="%1.%2.%3.%4.%5.%6.%7.%8.%9"/>
      <w:lvlJc w:val="left"/>
    </w:lvl>
  </w:abstractNum>
  <w:abstractNum w:abstractNumId="10">
    <w:nsid w:val="1FC92C27"/>
    <w:multiLevelType w:val="multilevel"/>
    <w:tmpl w:val="1FC92C27"/>
    <w:lvl w:ilvl="0" w:tentative="0">
      <w:start w:val="1"/>
      <w:numFmt w:val="decimal"/>
      <w:pStyle w:val="52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1">
    <w:nsid w:val="1FD61727"/>
    <w:multiLevelType w:val="multilevel"/>
    <w:tmpl w:val="1FD6172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300F698A"/>
    <w:multiLevelType w:val="singleLevel"/>
    <w:tmpl w:val="300F698A"/>
    <w:lvl w:ilvl="0" w:tentative="0">
      <w:start w:val="4"/>
      <w:numFmt w:val="decimal"/>
      <w:suff w:val="space"/>
      <w:lvlText w:val="%1、"/>
      <w:lvlJc w:val="left"/>
      <w:pPr>
        <w:ind w:left="440" w:leftChars="0" w:firstLine="0" w:firstLineChars="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1"/>
  <w:displayVerticalDrawingGridEvery w:val="1"/>
  <w:noPunctuationKerning w:val="1"/>
  <w:characterSpacingControl w:val="doNotCompress"/>
  <w:compat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D17F8A"/>
    <w:rsid w:val="00000171"/>
    <w:rsid w:val="00001DC3"/>
    <w:rsid w:val="000415C9"/>
    <w:rsid w:val="000A7960"/>
    <w:rsid w:val="001524B7"/>
    <w:rsid w:val="00181990"/>
    <w:rsid w:val="00195799"/>
    <w:rsid w:val="001D0FB9"/>
    <w:rsid w:val="002159CC"/>
    <w:rsid w:val="0023346A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B0612"/>
    <w:rsid w:val="003B06C3"/>
    <w:rsid w:val="003B47A3"/>
    <w:rsid w:val="003D6A9F"/>
    <w:rsid w:val="004007D2"/>
    <w:rsid w:val="004019D4"/>
    <w:rsid w:val="00404D2D"/>
    <w:rsid w:val="00411410"/>
    <w:rsid w:val="00431F08"/>
    <w:rsid w:val="0048263D"/>
    <w:rsid w:val="005528CF"/>
    <w:rsid w:val="00564840"/>
    <w:rsid w:val="005A7153"/>
    <w:rsid w:val="005C1CF4"/>
    <w:rsid w:val="005D6903"/>
    <w:rsid w:val="005E2314"/>
    <w:rsid w:val="006244DE"/>
    <w:rsid w:val="006A540E"/>
    <w:rsid w:val="006A6502"/>
    <w:rsid w:val="007219EE"/>
    <w:rsid w:val="007777F3"/>
    <w:rsid w:val="007C48A9"/>
    <w:rsid w:val="0080432E"/>
    <w:rsid w:val="00821768"/>
    <w:rsid w:val="008658FE"/>
    <w:rsid w:val="00893BF0"/>
    <w:rsid w:val="0091263D"/>
    <w:rsid w:val="00943B39"/>
    <w:rsid w:val="009E3AF7"/>
    <w:rsid w:val="009E3CC9"/>
    <w:rsid w:val="00A1757B"/>
    <w:rsid w:val="00A473B0"/>
    <w:rsid w:val="00AD11E4"/>
    <w:rsid w:val="00AD79F2"/>
    <w:rsid w:val="00AF751C"/>
    <w:rsid w:val="00B10BDE"/>
    <w:rsid w:val="00B36351"/>
    <w:rsid w:val="00B369D0"/>
    <w:rsid w:val="00B4353A"/>
    <w:rsid w:val="00B92363"/>
    <w:rsid w:val="00B97623"/>
    <w:rsid w:val="00BF03FB"/>
    <w:rsid w:val="00C31042"/>
    <w:rsid w:val="00C75820"/>
    <w:rsid w:val="00C81F93"/>
    <w:rsid w:val="00C87443"/>
    <w:rsid w:val="00CB1EBE"/>
    <w:rsid w:val="00CB6E9B"/>
    <w:rsid w:val="00CD7614"/>
    <w:rsid w:val="00CE1851"/>
    <w:rsid w:val="00CF4E5D"/>
    <w:rsid w:val="00D202B0"/>
    <w:rsid w:val="00D635BD"/>
    <w:rsid w:val="00D90891"/>
    <w:rsid w:val="00D91B58"/>
    <w:rsid w:val="00DA6D7A"/>
    <w:rsid w:val="00DD3826"/>
    <w:rsid w:val="00E246D3"/>
    <w:rsid w:val="00E57093"/>
    <w:rsid w:val="00E7176A"/>
    <w:rsid w:val="00EA554D"/>
    <w:rsid w:val="00F04F1D"/>
    <w:rsid w:val="00FD19D6"/>
    <w:rsid w:val="00FE781C"/>
    <w:rsid w:val="00FF6028"/>
    <w:rsid w:val="04753C10"/>
    <w:rsid w:val="09D17F8A"/>
    <w:rsid w:val="0AE173CA"/>
    <w:rsid w:val="10810ABB"/>
    <w:rsid w:val="18AB317A"/>
    <w:rsid w:val="23FE7CED"/>
    <w:rsid w:val="279C5E69"/>
    <w:rsid w:val="3A1E2667"/>
    <w:rsid w:val="41736B12"/>
    <w:rsid w:val="4C66128C"/>
    <w:rsid w:val="56784426"/>
    <w:rsid w:val="58037267"/>
    <w:rsid w:val="6A7B5D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qFormat="1" w:unhideWhenUsed="0" w:uiPriority="0" w:name="toc 7"/>
    <w:lsdException w:unhideWhenUsed="0" w:uiPriority="0" w:name="toc 8"/>
    <w:lsdException w:unhideWhenUsed="0" w:uiPriority="0" w:name="toc 9"/>
    <w:lsdException w:unhideWhenUsed="0" w:uiPriority="0" w:name="Normal Indent"/>
    <w:lsdException w:unhideWhenUsed="0" w:uiPriority="0" w:name="footnote text"/>
    <w:lsdException w:unhideWhenUsed="0" w:uiPriority="0" w:name="annotation text"/>
    <w:lsdException w:unhideWhenUsed="0" w:uiPriority="0" w:name="header"/>
    <w:lsdException w:unhideWhenUsed="0" w:uiPriority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unhideWhenUsed="0" w:uiPriority="0" w:name="List Bullet 5"/>
    <w:lsdException w:qFormat="1" w:unhideWhenUsed="0" w:uiPriority="0" w:name="List Number 2"/>
    <w:lsdException w:unhideWhenUsed="0" w:uiPriority="0" w:name="List Number 3"/>
    <w:lsdException w:unhideWhenUsed="0" w:uiPriority="0" w:name="List Number 4"/>
    <w:lsdException w:unhideWhenUsed="0" w:uiPriority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name="Hyperlink"/>
    <w:lsdException w:unhideWhenUsed="0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bCs/>
      <w:snapToGrid w:val="0"/>
      <w:sz w:val="32"/>
      <w:szCs w:val="32"/>
    </w:rPr>
  </w:style>
  <w:style w:type="paragraph" w:styleId="4">
    <w:name w:val="heading 2"/>
    <w:basedOn w:val="2"/>
    <w:next w:val="3"/>
    <w:qFormat/>
    <w:uiPriority w:val="0"/>
    <w:pPr>
      <w:numPr>
        <w:ilvl w:val="1"/>
        <w:numId w:val="1"/>
      </w:numPr>
      <w:tabs>
        <w:tab w:val="left" w:pos="0"/>
      </w:tabs>
      <w:outlineLvl w:val="1"/>
    </w:pPr>
    <w:rPr>
      <w:sz w:val="24"/>
      <w:szCs w:val="24"/>
    </w:rPr>
  </w:style>
  <w:style w:type="paragraph" w:styleId="5">
    <w:name w:val="heading 3"/>
    <w:basedOn w:val="2"/>
    <w:next w:val="3"/>
    <w:qFormat/>
    <w:uiPriority w:val="0"/>
    <w:pPr>
      <w:numPr>
        <w:ilvl w:val="2"/>
        <w:numId w:val="1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qFormat/>
    <w:uiPriority w:val="0"/>
    <w:pPr>
      <w:numPr>
        <w:ilvl w:val="3"/>
        <w:numId w:val="1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qFormat/>
    <w:uiPriority w:val="0"/>
    <w:pPr>
      <w:numPr>
        <w:ilvl w:val="4"/>
        <w:numId w:val="1"/>
      </w:numPr>
      <w:spacing w:before="60" w:after="60"/>
      <w:outlineLvl w:val="4"/>
    </w:pPr>
    <w:rPr>
      <w:rFonts w:ascii="Arial" w:hAnsi="Arial"/>
      <w:i/>
      <w:snapToGrid w:val="0"/>
    </w:rPr>
  </w:style>
  <w:style w:type="paragraph" w:styleId="8">
    <w:name w:val="heading 6"/>
    <w:basedOn w:val="1"/>
    <w:next w:val="1"/>
    <w:qFormat/>
    <w:uiPriority w:val="0"/>
    <w:pPr>
      <w:numPr>
        <w:ilvl w:val="5"/>
        <w:numId w:val="1"/>
      </w:numPr>
      <w:spacing w:before="60" w:after="60"/>
      <w:outlineLvl w:val="5"/>
    </w:pPr>
    <w:rPr>
      <w:rFonts w:ascii="Arial" w:hAnsi="Arial"/>
      <w:iCs/>
      <w:snapToGrid w:val="0"/>
    </w:rPr>
  </w:style>
  <w:style w:type="paragraph" w:styleId="9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rFonts w:ascii="Arial" w:hAnsi="Arial"/>
      <w:i/>
      <w:snapToGrid w:val="0"/>
    </w:rPr>
  </w:style>
  <w:style w:type="paragraph" w:styleId="10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rFonts w:ascii="Arial" w:hAnsi="Arial"/>
      <w:i/>
      <w:iCs/>
      <w:snapToGrid w:val="0"/>
    </w:rPr>
  </w:style>
  <w:style w:type="paragraph" w:styleId="11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rFonts w:ascii="Arial" w:hAnsi="Arial"/>
      <w:b/>
      <w:bCs/>
      <w:i/>
      <w:iCs/>
      <w:snapToGrid w:val="0"/>
      <w:sz w:val="18"/>
      <w:szCs w:val="18"/>
    </w:rPr>
  </w:style>
  <w:style w:type="character" w:default="1" w:styleId="42">
    <w:name w:val="Default Paragraph Font"/>
    <w:semiHidden/>
    <w:qFormat/>
    <w:uiPriority w:val="0"/>
  </w:style>
  <w:style w:type="table" w:default="1" w:styleId="41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qFormat/>
    <w:uiPriority w:val="0"/>
    <w:pPr>
      <w:ind w:left="1200"/>
    </w:pPr>
    <w:rPr>
      <w:rFonts w:ascii="Times New Roman" w:hAnsi="Arial"/>
      <w:snapToGrid w:val="0"/>
      <w:szCs w:val="21"/>
    </w:rPr>
  </w:style>
  <w:style w:type="paragraph" w:styleId="13">
    <w:name w:val="List Number 2"/>
    <w:basedOn w:val="1"/>
    <w:semiHidden/>
    <w:qFormat/>
    <w:uiPriority w:val="0"/>
    <w:pPr>
      <w:widowControl/>
      <w:numPr>
        <w:ilvl w:val="0"/>
        <w:numId w:val="2"/>
      </w:numPr>
      <w:tabs>
        <w:tab w:val="left" w:pos="720"/>
        <w:tab w:val="clear" w:pos="780"/>
      </w:tabs>
      <w:spacing w:before="60" w:after="60" w:line="240" w:lineRule="auto"/>
      <w:ind w:left="72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14">
    <w:name w:val="List Bullet 4"/>
    <w:basedOn w:val="1"/>
    <w:semiHidden/>
    <w:qFormat/>
    <w:uiPriority w:val="0"/>
    <w:pPr>
      <w:widowControl/>
      <w:numPr>
        <w:ilvl w:val="0"/>
        <w:numId w:val="3"/>
      </w:numPr>
      <w:tabs>
        <w:tab w:val="left" w:pos="1440"/>
        <w:tab w:val="clear" w:pos="1620"/>
      </w:tabs>
      <w:spacing w:before="60" w:after="60" w:line="240" w:lineRule="auto"/>
      <w:ind w:left="144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15">
    <w:name w:val="List Number"/>
    <w:basedOn w:val="1"/>
    <w:semiHidden/>
    <w:uiPriority w:val="0"/>
    <w:pPr>
      <w:widowControl/>
      <w:numPr>
        <w:ilvl w:val="0"/>
        <w:numId w:val="4"/>
      </w:numPr>
      <w:spacing w:before="60" w:after="60" w:line="240" w:lineRule="auto"/>
      <w:ind w:firstLineChars="0"/>
    </w:pPr>
    <w:rPr>
      <w:rFonts w:ascii="Times New Roman" w:hAnsi="Times New Roman"/>
      <w:snapToGrid/>
      <w:sz w:val="22"/>
      <w:lang w:eastAsia="en-US"/>
    </w:rPr>
  </w:style>
  <w:style w:type="paragraph" w:styleId="16">
    <w:name w:val="Normal Indent"/>
    <w:basedOn w:val="1"/>
    <w:semiHidden/>
    <w:uiPriority w:val="0"/>
    <w:pPr>
      <w:ind w:left="900" w:hanging="900"/>
    </w:pPr>
  </w:style>
  <w:style w:type="paragraph" w:styleId="17">
    <w:name w:val="caption"/>
    <w:basedOn w:val="3"/>
    <w:next w:val="1"/>
    <w:qFormat/>
    <w:uiPriority w:val="0"/>
    <w:pPr>
      <w:spacing w:before="40" w:after="40"/>
    </w:pPr>
    <w:rPr>
      <w:rFonts w:ascii="Arial" w:hAnsi="Arial" w:eastAsia="Arial" w:cs="Arial"/>
      <w:i/>
      <w:snapToGrid w:val="0"/>
    </w:rPr>
  </w:style>
  <w:style w:type="paragraph" w:styleId="18">
    <w:name w:val="Document Map"/>
    <w:basedOn w:val="1"/>
    <w:semiHidden/>
    <w:uiPriority w:val="0"/>
    <w:pPr>
      <w:shd w:val="clear" w:color="auto" w:fill="000080"/>
    </w:pPr>
    <w:rPr>
      <w:rFonts w:ascii="Arial" w:hAnsi="Arial"/>
      <w:snapToGrid w:val="0"/>
    </w:rPr>
  </w:style>
  <w:style w:type="paragraph" w:styleId="19">
    <w:name w:val="annotation text"/>
    <w:basedOn w:val="1"/>
    <w:semiHidden/>
    <w:uiPriority w:val="0"/>
    <w:rPr>
      <w:rFonts w:ascii="Arial" w:hAnsi="Arial"/>
      <w:snapToGrid w:val="0"/>
    </w:rPr>
  </w:style>
  <w:style w:type="paragraph" w:styleId="20">
    <w:name w:val="List Bullet 3"/>
    <w:basedOn w:val="1"/>
    <w:semiHidden/>
    <w:qFormat/>
    <w:uiPriority w:val="0"/>
    <w:pPr>
      <w:widowControl/>
      <w:numPr>
        <w:ilvl w:val="0"/>
        <w:numId w:val="5"/>
      </w:numPr>
      <w:tabs>
        <w:tab w:val="left" w:pos="1080"/>
        <w:tab w:val="clear" w:pos="1200"/>
      </w:tabs>
      <w:spacing w:before="60" w:after="60" w:line="240" w:lineRule="auto"/>
      <w:ind w:left="108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1">
    <w:name w:val="Body Text Indent"/>
    <w:basedOn w:val="1"/>
    <w:semiHidden/>
    <w:uiPriority w:val="0"/>
    <w:pPr>
      <w:ind w:left="720"/>
    </w:pPr>
    <w:rPr>
      <w:i/>
      <w:iCs/>
      <w:color w:val="0000FF"/>
      <w:u w:val="single"/>
    </w:rPr>
  </w:style>
  <w:style w:type="paragraph" w:styleId="22">
    <w:name w:val="List Number 3"/>
    <w:basedOn w:val="1"/>
    <w:semiHidden/>
    <w:uiPriority w:val="0"/>
    <w:pPr>
      <w:widowControl/>
      <w:numPr>
        <w:ilvl w:val="0"/>
        <w:numId w:val="6"/>
      </w:numPr>
      <w:tabs>
        <w:tab w:val="left" w:pos="1080"/>
        <w:tab w:val="clear" w:pos="1200"/>
      </w:tabs>
      <w:spacing w:before="60" w:after="60" w:line="240" w:lineRule="auto"/>
      <w:ind w:left="108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3">
    <w:name w:val="List Bullet 2"/>
    <w:basedOn w:val="1"/>
    <w:semiHidden/>
    <w:uiPriority w:val="0"/>
    <w:pPr>
      <w:widowControl/>
      <w:numPr>
        <w:ilvl w:val="0"/>
        <w:numId w:val="7"/>
      </w:numPr>
      <w:tabs>
        <w:tab w:val="left" w:pos="720"/>
        <w:tab w:val="clear" w:pos="780"/>
      </w:tabs>
      <w:spacing w:before="60" w:after="60" w:line="240" w:lineRule="auto"/>
      <w:ind w:left="72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4">
    <w:name w:val="toc 5"/>
    <w:basedOn w:val="1"/>
    <w:next w:val="1"/>
    <w:semiHidden/>
    <w:uiPriority w:val="0"/>
    <w:pPr>
      <w:ind w:left="800"/>
    </w:pPr>
    <w:rPr>
      <w:rFonts w:ascii="Times New Roman" w:hAnsi="Arial"/>
      <w:snapToGrid w:val="0"/>
      <w:szCs w:val="21"/>
    </w:rPr>
  </w:style>
  <w:style w:type="paragraph" w:styleId="25">
    <w:name w:val="toc 3"/>
    <w:basedOn w:val="1"/>
    <w:next w:val="1"/>
    <w:semiHidden/>
    <w:uiPriority w:val="0"/>
    <w:pPr>
      <w:ind w:left="400"/>
    </w:pPr>
    <w:rPr>
      <w:rFonts w:ascii="Times New Roman" w:hAnsi="Arial"/>
      <w:i/>
      <w:iCs/>
      <w:snapToGrid w:val="0"/>
      <w:szCs w:val="24"/>
    </w:rPr>
  </w:style>
  <w:style w:type="paragraph" w:styleId="26">
    <w:name w:val="List Bullet 5"/>
    <w:basedOn w:val="1"/>
    <w:semiHidden/>
    <w:uiPriority w:val="0"/>
    <w:pPr>
      <w:widowControl/>
      <w:numPr>
        <w:ilvl w:val="0"/>
        <w:numId w:val="8"/>
      </w:numPr>
      <w:tabs>
        <w:tab w:val="left" w:pos="1800"/>
        <w:tab w:val="clear" w:pos="2040"/>
      </w:tabs>
      <w:spacing w:before="60" w:after="60" w:line="240" w:lineRule="auto"/>
      <w:ind w:left="180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7">
    <w:name w:val="List Number 4"/>
    <w:basedOn w:val="1"/>
    <w:semiHidden/>
    <w:uiPriority w:val="0"/>
    <w:pPr>
      <w:widowControl/>
      <w:numPr>
        <w:ilvl w:val="0"/>
        <w:numId w:val="9"/>
      </w:numPr>
      <w:tabs>
        <w:tab w:val="left" w:pos="1440"/>
        <w:tab w:val="clear" w:pos="1620"/>
      </w:tabs>
      <w:spacing w:before="60" w:after="60" w:line="240" w:lineRule="auto"/>
      <w:ind w:left="144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8">
    <w:name w:val="toc 8"/>
    <w:basedOn w:val="1"/>
    <w:next w:val="1"/>
    <w:semiHidden/>
    <w:uiPriority w:val="0"/>
    <w:pPr>
      <w:ind w:left="1400"/>
    </w:pPr>
    <w:rPr>
      <w:rFonts w:ascii="Times New Roman" w:hAnsi="Arial"/>
      <w:snapToGrid w:val="0"/>
      <w:szCs w:val="21"/>
    </w:rPr>
  </w:style>
  <w:style w:type="paragraph" w:styleId="29">
    <w:name w:val="Balloon Text"/>
    <w:basedOn w:val="1"/>
    <w:link w:val="73"/>
    <w:unhideWhenUsed/>
    <w:uiPriority w:val="99"/>
    <w:pPr>
      <w:spacing w:line="240" w:lineRule="auto"/>
    </w:pPr>
    <w:rPr>
      <w:sz w:val="18"/>
      <w:szCs w:val="18"/>
    </w:rPr>
  </w:style>
  <w:style w:type="paragraph" w:styleId="30">
    <w:name w:val="footer"/>
    <w:basedOn w:val="1"/>
    <w:semiHidden/>
    <w:uiPriority w:val="0"/>
    <w:pPr>
      <w:tabs>
        <w:tab w:val="center" w:pos="4320"/>
        <w:tab w:val="right" w:pos="8640"/>
      </w:tabs>
    </w:pPr>
    <w:rPr>
      <w:rFonts w:ascii="Arial" w:hAnsi="Arial" w:eastAsia="Arial"/>
      <w:snapToGrid w:val="0"/>
    </w:rPr>
  </w:style>
  <w:style w:type="paragraph" w:styleId="31">
    <w:name w:val="header"/>
    <w:basedOn w:val="1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hAnsi="Times New Roman" w:eastAsia="楷体_GB2312"/>
      <w:snapToGrid/>
      <w:kern w:val="2"/>
      <w:sz w:val="21"/>
    </w:rPr>
  </w:style>
  <w:style w:type="paragraph" w:styleId="32">
    <w:name w:val="toc 1"/>
    <w:basedOn w:val="1"/>
    <w:next w:val="1"/>
    <w:semiHidden/>
    <w:uiPriority w:val="0"/>
    <w:pPr>
      <w:spacing w:before="120" w:after="120"/>
    </w:pPr>
    <w:rPr>
      <w:rFonts w:ascii="Times New Roman" w:hAnsi="Arial"/>
      <w:b/>
      <w:bCs/>
      <w:caps/>
      <w:snapToGrid w:val="0"/>
      <w:szCs w:val="24"/>
    </w:rPr>
  </w:style>
  <w:style w:type="paragraph" w:styleId="33">
    <w:name w:val="toc 4"/>
    <w:basedOn w:val="1"/>
    <w:next w:val="1"/>
    <w:semiHidden/>
    <w:uiPriority w:val="0"/>
    <w:pPr>
      <w:ind w:left="600"/>
    </w:pPr>
    <w:rPr>
      <w:rFonts w:ascii="Times New Roman" w:hAnsi="Arial"/>
      <w:snapToGrid w:val="0"/>
      <w:szCs w:val="21"/>
    </w:rPr>
  </w:style>
  <w:style w:type="paragraph" w:styleId="34">
    <w:name w:val="Subtitle"/>
    <w:basedOn w:val="1"/>
    <w:qFormat/>
    <w:uiPriority w:val="0"/>
    <w:pPr>
      <w:spacing w:after="60"/>
      <w:jc w:val="center"/>
    </w:pPr>
    <w:rPr>
      <w:rFonts w:ascii="Arial" w:hAnsi="Arial"/>
      <w:i/>
      <w:iCs/>
      <w:snapToGrid w:val="0"/>
      <w:sz w:val="36"/>
      <w:szCs w:val="36"/>
      <w:lang w:val="en-AU"/>
    </w:rPr>
  </w:style>
  <w:style w:type="paragraph" w:styleId="35">
    <w:name w:val="List Number 5"/>
    <w:basedOn w:val="1"/>
    <w:semiHidden/>
    <w:uiPriority w:val="0"/>
    <w:pPr>
      <w:widowControl/>
      <w:numPr>
        <w:ilvl w:val="0"/>
        <w:numId w:val="10"/>
      </w:numPr>
      <w:tabs>
        <w:tab w:val="left" w:pos="1800"/>
        <w:tab w:val="clear" w:pos="2040"/>
      </w:tabs>
      <w:spacing w:before="60" w:after="60" w:line="240" w:lineRule="auto"/>
      <w:ind w:left="180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36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Arial" w:hAnsi="Arial"/>
      <w:snapToGrid w:val="0"/>
      <w:sz w:val="16"/>
      <w:szCs w:val="16"/>
    </w:rPr>
  </w:style>
  <w:style w:type="paragraph" w:styleId="37">
    <w:name w:val="toc 6"/>
    <w:basedOn w:val="1"/>
    <w:next w:val="1"/>
    <w:semiHidden/>
    <w:uiPriority w:val="0"/>
    <w:pPr>
      <w:ind w:left="1000"/>
    </w:pPr>
    <w:rPr>
      <w:rFonts w:ascii="Times New Roman" w:hAnsi="Arial"/>
      <w:snapToGrid w:val="0"/>
      <w:szCs w:val="21"/>
    </w:rPr>
  </w:style>
  <w:style w:type="paragraph" w:styleId="38">
    <w:name w:val="toc 2"/>
    <w:basedOn w:val="1"/>
    <w:next w:val="1"/>
    <w:semiHidden/>
    <w:uiPriority w:val="0"/>
    <w:pPr>
      <w:ind w:left="200"/>
    </w:pPr>
    <w:rPr>
      <w:rFonts w:ascii="Times New Roman" w:hAnsi="Arial"/>
      <w:smallCaps/>
      <w:snapToGrid w:val="0"/>
      <w:szCs w:val="24"/>
    </w:rPr>
  </w:style>
  <w:style w:type="paragraph" w:styleId="39">
    <w:name w:val="toc 9"/>
    <w:basedOn w:val="1"/>
    <w:next w:val="1"/>
    <w:semiHidden/>
    <w:uiPriority w:val="0"/>
    <w:pPr>
      <w:ind w:left="1600"/>
    </w:pPr>
    <w:rPr>
      <w:rFonts w:ascii="Times New Roman" w:hAnsi="Arial"/>
      <w:snapToGrid w:val="0"/>
      <w:szCs w:val="21"/>
    </w:rPr>
  </w:style>
  <w:style w:type="paragraph" w:styleId="40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bCs/>
      <w:snapToGrid w:val="0"/>
      <w:sz w:val="36"/>
      <w:szCs w:val="36"/>
    </w:rPr>
  </w:style>
  <w:style w:type="character" w:styleId="43">
    <w:name w:val="page number"/>
    <w:basedOn w:val="42"/>
    <w:semiHidden/>
    <w:uiPriority w:val="0"/>
    <w:rPr>
      <w:rFonts w:eastAsia="Arial"/>
    </w:rPr>
  </w:style>
  <w:style w:type="character" w:styleId="44">
    <w:name w:val="FollowedHyperlink"/>
    <w:basedOn w:val="42"/>
    <w:semiHidden/>
    <w:uiPriority w:val="0"/>
    <w:rPr>
      <w:color w:val="800080"/>
      <w:u w:val="single"/>
    </w:rPr>
  </w:style>
  <w:style w:type="character" w:styleId="45">
    <w:name w:val="Hyperlink"/>
    <w:basedOn w:val="42"/>
    <w:semiHidden/>
    <w:uiPriority w:val="0"/>
    <w:rPr>
      <w:color w:val="0000FF"/>
      <w:u w:val="single"/>
    </w:rPr>
  </w:style>
  <w:style w:type="character" w:styleId="46">
    <w:name w:val="annotation reference"/>
    <w:basedOn w:val="42"/>
    <w:semiHidden/>
    <w:uiPriority w:val="0"/>
    <w:rPr>
      <w:sz w:val="21"/>
      <w:szCs w:val="21"/>
    </w:rPr>
  </w:style>
  <w:style w:type="character" w:styleId="47">
    <w:name w:val="footnote reference"/>
    <w:basedOn w:val="42"/>
    <w:semiHidden/>
    <w:uiPriority w:val="0"/>
    <w:rPr>
      <w:sz w:val="20"/>
      <w:szCs w:val="20"/>
      <w:vertAlign w:val="superscript"/>
    </w:rPr>
  </w:style>
  <w:style w:type="paragraph" w:customStyle="1" w:styleId="48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9">
    <w:name w:val="Bullet1"/>
    <w:basedOn w:val="1"/>
    <w:uiPriority w:val="0"/>
    <w:pPr>
      <w:numPr>
        <w:ilvl w:val="0"/>
        <w:numId w:val="0"/>
      </w:numPr>
      <w:ind w:left="720" w:hanging="432"/>
    </w:pPr>
  </w:style>
  <w:style w:type="paragraph" w:customStyle="1" w:styleId="50">
    <w:name w:val="Figure edge"/>
    <w:basedOn w:val="1"/>
    <w:qFormat/>
    <w:uiPriority w:val="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51">
    <w:name w:val="Figure"/>
    <w:basedOn w:val="1"/>
    <w:uiPriority w:val="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52">
    <w:name w:val="Bullet"/>
    <w:basedOn w:val="1"/>
    <w:uiPriority w:val="0"/>
    <w:pPr>
      <w:widowControl/>
      <w:numPr>
        <w:ilvl w:val="0"/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53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54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55">
    <w:name w:val="Bullet2"/>
    <w:basedOn w:val="1"/>
    <w:qFormat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56">
    <w:name w:val="Main Title"/>
    <w:basedOn w:val="1"/>
    <w:qFormat/>
    <w:uiPriority w:val="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57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58">
    <w:name w:val="InfoBlue"/>
    <w:basedOn w:val="1"/>
    <w:next w:val="3"/>
    <w:uiPriority w:val="0"/>
    <w:pPr>
      <w:tabs>
        <w:tab w:val="left" w:pos="540"/>
        <w:tab w:val="left" w:pos="1260"/>
      </w:tabs>
      <w:spacing w:after="120"/>
    </w:pPr>
    <w:rPr>
      <w:rFonts w:ascii="Arial" w:hAnsi="Arial"/>
      <w:i/>
      <w:iCs/>
      <w:snapToGrid w:val="0"/>
      <w:color w:val="0000FF"/>
    </w:rPr>
  </w:style>
  <w:style w:type="paragraph" w:customStyle="1" w:styleId="59">
    <w:name w:val="附录"/>
    <w:basedOn w:val="1"/>
    <w:uiPriority w:val="0"/>
    <w:rPr>
      <w:b/>
      <w:bCs/>
      <w:sz w:val="22"/>
    </w:rPr>
  </w:style>
  <w:style w:type="paragraph" w:customStyle="1" w:styleId="60">
    <w:name w:val="Blockquote"/>
    <w:basedOn w:val="1"/>
    <w:uiPriority w:val="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61">
    <w:name w:val="Tabletext"/>
    <w:basedOn w:val="1"/>
    <w:uiPriority w:val="0"/>
    <w:rPr>
      <w:rFonts w:ascii="Arial" w:hAnsi="Arial"/>
      <w:snapToGrid w:val="0"/>
    </w:rPr>
  </w:style>
  <w:style w:type="paragraph" w:customStyle="1" w:styleId="62">
    <w:name w:val="tablecoloumn"/>
    <w:basedOn w:val="3"/>
    <w:uiPriority w:val="0"/>
    <w:pPr>
      <w:keepNext/>
      <w:spacing w:after="40"/>
      <w:ind w:left="72"/>
    </w:pPr>
    <w:rPr>
      <w:rFonts w:ascii="Arial" w:hAnsi="Arial"/>
      <w:b/>
      <w:snapToGrid w:val="0"/>
    </w:rPr>
  </w:style>
  <w:style w:type="paragraph" w:customStyle="1" w:styleId="63">
    <w:name w:val="Table Row"/>
    <w:basedOn w:val="1"/>
    <w:uiPriority w:val="0"/>
    <w:pPr>
      <w:spacing w:before="60" w:after="60"/>
    </w:pPr>
    <w:rPr>
      <w:rFonts w:ascii="Arial" w:hAnsi="Arial"/>
      <w:b/>
      <w:snapToGrid w:val="0"/>
    </w:rPr>
  </w:style>
  <w:style w:type="paragraph" w:customStyle="1" w:styleId="64">
    <w:name w:val="Paragraph3"/>
    <w:basedOn w:val="1"/>
    <w:uiPriority w:val="0"/>
    <w:pPr>
      <w:spacing w:before="80" w:line="240" w:lineRule="auto"/>
      <w:ind w:left="1530"/>
      <w:jc w:val="both"/>
    </w:pPr>
  </w:style>
  <w:style w:type="character" w:customStyle="1" w:styleId="65">
    <w:name w:val="tw4winMark"/>
    <w:uiPriority w:val="0"/>
    <w:rPr>
      <w:rFonts w:ascii="Courier New" w:hAnsi="Courier New" w:cs="Courier New"/>
      <w:vanish/>
      <w:color w:val="800080"/>
      <w:vertAlign w:val="subscript"/>
    </w:rPr>
  </w:style>
  <w:style w:type="character" w:customStyle="1" w:styleId="66">
    <w:name w:val="tw4winJump"/>
    <w:uiPriority w:val="0"/>
    <w:rPr>
      <w:rFonts w:ascii="Courier New" w:hAnsi="Courier New" w:cs="Courier New"/>
      <w:color w:val="008080"/>
    </w:rPr>
  </w:style>
  <w:style w:type="character" w:customStyle="1" w:styleId="67">
    <w:name w:val="tw4winTerm"/>
    <w:uiPriority w:val="0"/>
    <w:rPr>
      <w:color w:val="0000FF"/>
    </w:rPr>
  </w:style>
  <w:style w:type="character" w:customStyle="1" w:styleId="68">
    <w:name w:val="tw4winInternal"/>
    <w:uiPriority w:val="0"/>
    <w:rPr>
      <w:rFonts w:ascii="Courier New" w:hAnsi="Courier New" w:cs="Courier New"/>
      <w:color w:val="FF0000"/>
    </w:rPr>
  </w:style>
  <w:style w:type="character" w:customStyle="1" w:styleId="69">
    <w:name w:val="tw4winError"/>
    <w:uiPriority w:val="0"/>
    <w:rPr>
      <w:rFonts w:ascii="Courier New" w:hAnsi="Courier New" w:cs="Courier New"/>
      <w:color w:val="00FF00"/>
      <w:sz w:val="40"/>
      <w:szCs w:val="40"/>
    </w:rPr>
  </w:style>
  <w:style w:type="character" w:customStyle="1" w:styleId="70">
    <w:name w:val="tw4winPopup"/>
    <w:uiPriority w:val="0"/>
    <w:rPr>
      <w:rFonts w:ascii="Courier New" w:hAnsi="Courier New" w:cs="Courier New"/>
      <w:color w:val="008000"/>
    </w:rPr>
  </w:style>
  <w:style w:type="character" w:customStyle="1" w:styleId="71">
    <w:name w:val="tw4winExternal"/>
    <w:uiPriority w:val="0"/>
    <w:rPr>
      <w:rFonts w:ascii="Courier New" w:hAnsi="Courier New" w:cs="Courier New"/>
      <w:color w:val="808080"/>
    </w:rPr>
  </w:style>
  <w:style w:type="character" w:customStyle="1" w:styleId="72">
    <w:name w:val=" Char Char"/>
    <w:basedOn w:val="42"/>
    <w:uiPriority w:val="0"/>
    <w:rPr>
      <w:rFonts w:ascii="Arial" w:hAnsi="Arial" w:eastAsia="宋体"/>
      <w:b/>
      <w:bCs/>
      <w:snapToGrid w:val="0"/>
      <w:sz w:val="36"/>
      <w:szCs w:val="36"/>
      <w:lang w:val="en-US" w:eastAsia="zh-CN" w:bidi="ar-SA"/>
    </w:rPr>
  </w:style>
  <w:style w:type="character" w:customStyle="1" w:styleId="73">
    <w:name w:val="批注框文本 Char"/>
    <w:basedOn w:val="42"/>
    <w:link w:val="29"/>
    <w:semiHidden/>
    <w:uiPriority w:val="99"/>
    <w:rPr>
      <w:rFonts w:ascii="Arial" w:hAnsi="Arial"/>
      <w:snapToGrid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esktop\07&#32452;2020-06-19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07组2020-06-19周例会纪要.dot</Template>
  <Pages>4</Pages>
  <Words>526</Words>
  <Characters>592</Characters>
  <Lines>5</Lines>
  <Paragraphs>1</Paragraphs>
  <TotalTime>224</TotalTime>
  <ScaleCrop>false</ScaleCrop>
  <LinksUpToDate>false</LinksUpToDate>
  <CharactersWithSpaces>724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2020-06-20T04:17:00Z</dcterms:created>
  <dc:creator>「至尊宝」。</dc:creator>
  <cp:lastModifiedBy>「至尊宝」。</cp:lastModifiedBy>
  <dcterms:modified xsi:type="dcterms:W3CDTF">2020-07-09T01:30:14Z</dcterms:modified>
  <dc:subject>&lt;项目名称&gt;</dc:subject>
  <dc:title>&lt;阶段名称&gt;</dc:title>
  <cp:revision>222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